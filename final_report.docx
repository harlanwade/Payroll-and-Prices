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dpis"/>
      </w:pP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re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á </w:t>
      </w:r>
      <w:r>
        <w:rPr>
          <w:rtl w:val="0"/>
        </w:rPr>
        <w:t>zpr</w:t>
      </w:r>
      <w:r>
        <w:rPr>
          <w:rtl w:val="0"/>
        </w:rPr>
        <w:t>á</w:t>
      </w:r>
      <w:r>
        <w:rPr>
          <w:rtl w:val="0"/>
        </w:rPr>
        <w:t>va k v</w:t>
      </w:r>
      <w:r>
        <w:rPr>
          <w:rtl w:val="0"/>
        </w:rPr>
        <w:t>ý</w:t>
      </w:r>
      <w:r>
        <w:rPr>
          <w:rtl w:val="0"/>
        </w:rPr>
        <w:t>zkumu</w:t>
      </w:r>
    </w:p>
    <w:p>
      <w:pPr>
        <w:pStyle w:val="Text"/>
      </w:pPr>
      <w:r>
        <w:rPr>
          <w:rtl w:val="0"/>
        </w:rPr>
        <w:t>Dostupn</w:t>
      </w:r>
      <w:r>
        <w:rPr>
          <w:rtl w:val="0"/>
        </w:rPr>
        <w:t xml:space="preserve">á </w:t>
      </w:r>
      <w:r>
        <w:rPr>
          <w:rtl w:val="0"/>
        </w:rPr>
        <w:t>datab</w:t>
      </w:r>
      <w:r>
        <w:rPr>
          <w:rtl w:val="0"/>
        </w:rPr>
        <w:t>á</w:t>
      </w:r>
      <w:r>
        <w:rPr>
          <w:rtl w:val="0"/>
        </w:rPr>
        <w:t>ze obsahuje data o v</w:t>
      </w:r>
      <w:r>
        <w:rPr>
          <w:rtl w:val="0"/>
        </w:rPr>
        <w:t>ý</w:t>
      </w:r>
      <w:r>
        <w:rPr>
          <w:rtl w:val="0"/>
        </w:rPr>
        <w:t>plat</w:t>
      </w:r>
      <w:r>
        <w:rPr>
          <w:rtl w:val="0"/>
        </w:rPr>
        <w:t>á</w:t>
      </w:r>
      <w:r>
        <w:rPr>
          <w:rtl w:val="0"/>
        </w:rPr>
        <w:t xml:space="preserve">ch v </w:t>
      </w:r>
      <w:r>
        <w:rPr>
          <w:rtl w:val="0"/>
        </w:rPr>
        <w:t>Č</w:t>
      </w:r>
      <w:r>
        <w:rPr>
          <w:rtl w:val="0"/>
        </w:rPr>
        <w:t>esk</w:t>
      </w:r>
      <w:r>
        <w:rPr>
          <w:rtl w:val="0"/>
        </w:rPr>
        <w:t xml:space="preserve">é </w:t>
      </w:r>
      <w:r>
        <w:rPr>
          <w:rtl w:val="0"/>
        </w:rPr>
        <w:t>republice v letech 2000</w:t>
      </w:r>
      <w:r>
        <w:rPr>
          <w:rtl w:val="0"/>
        </w:rPr>
        <w:t>–</w:t>
      </w:r>
      <w:r>
        <w:rPr>
          <w:rtl w:val="0"/>
        </w:rPr>
        <w:t>2021 a data o cen</w:t>
      </w:r>
      <w:r>
        <w:rPr>
          <w:rtl w:val="0"/>
        </w:rPr>
        <w:t>á</w:t>
      </w:r>
      <w:r>
        <w:rPr>
          <w:rtl w:val="0"/>
        </w:rPr>
        <w:t>ch b</w:t>
      </w:r>
      <w:r>
        <w:rPr>
          <w:rtl w:val="0"/>
        </w:rPr>
        <w:t>ěž</w:t>
      </w:r>
      <w:r>
        <w:rPr>
          <w:rtl w:val="0"/>
        </w:rPr>
        <w:t>n</w:t>
      </w:r>
      <w:r>
        <w:rPr>
          <w:rtl w:val="0"/>
        </w:rPr>
        <w:t>ý</w:t>
      </w:r>
      <w:r>
        <w:rPr>
          <w:rtl w:val="0"/>
        </w:rPr>
        <w:t>ch potravin v letech 2006</w:t>
      </w:r>
      <w:r>
        <w:rPr>
          <w:rtl w:val="0"/>
        </w:rPr>
        <w:t>–</w:t>
      </w:r>
      <w:r>
        <w:rPr>
          <w:rtl w:val="0"/>
        </w:rPr>
        <w:t>2018. Tam, kde bylo t</w:t>
      </w:r>
      <w:r>
        <w:rPr>
          <w:rtl w:val="0"/>
        </w:rPr>
        <w:t>ř</w:t>
      </w:r>
      <w:r>
        <w:rPr>
          <w:rtl w:val="0"/>
        </w:rPr>
        <w:t>eba srovn</w:t>
      </w:r>
      <w:r>
        <w:rPr>
          <w:rtl w:val="0"/>
        </w:rPr>
        <w:t>á</w:t>
      </w:r>
      <w:r>
        <w:rPr>
          <w:rtl w:val="0"/>
        </w:rPr>
        <w:t>vat v</w:t>
      </w:r>
      <w:r>
        <w:rPr>
          <w:rtl w:val="0"/>
        </w:rPr>
        <w:t>ůč</w:t>
      </w:r>
      <w:r>
        <w:rPr>
          <w:rtl w:val="0"/>
        </w:rPr>
        <w:t>i sob</w:t>
      </w:r>
      <w:r>
        <w:rPr>
          <w:rtl w:val="0"/>
        </w:rPr>
        <w:t xml:space="preserve">ě </w:t>
      </w:r>
      <w:r>
        <w:rPr>
          <w:rtl w:val="0"/>
        </w:rPr>
        <w:t>vz</w:t>
      </w:r>
      <w:r>
        <w:rPr>
          <w:rtl w:val="0"/>
        </w:rPr>
        <w:t>á</w:t>
      </w:r>
      <w:r>
        <w:rPr>
          <w:rtl w:val="0"/>
        </w:rPr>
        <w:t>jemn</w:t>
      </w:r>
      <w:r>
        <w:rPr>
          <w:rtl w:val="0"/>
        </w:rPr>
        <w:t xml:space="preserve">ě </w:t>
      </w:r>
      <w:r>
        <w:rPr>
          <w:rtl w:val="0"/>
        </w:rPr>
        <w:t>ceny a v</w:t>
      </w:r>
      <w:r>
        <w:rPr>
          <w:rtl w:val="0"/>
        </w:rPr>
        <w:t>ý</w:t>
      </w:r>
      <w:r>
        <w:rPr>
          <w:rtl w:val="0"/>
        </w:rPr>
        <w:t>platy, jsem tak mohl vych</w:t>
      </w:r>
      <w:r>
        <w:rPr>
          <w:rtl w:val="0"/>
        </w:rPr>
        <w:t>á</w:t>
      </w:r>
      <w:r>
        <w:rPr>
          <w:rtl w:val="0"/>
        </w:rPr>
        <w:t>zet pouze z dat za roky 2006</w:t>
      </w:r>
      <w:r>
        <w:rPr>
          <w:rtl w:val="0"/>
        </w:rPr>
        <w:t>–</w:t>
      </w:r>
      <w:r>
        <w:rPr>
          <w:rtl w:val="0"/>
        </w:rPr>
        <w:t>2018.</w:t>
      </w:r>
    </w:p>
    <w:p>
      <w:pPr>
        <w:pStyle w:val="Text"/>
      </w:pPr>
      <w:r>
        <w:rPr>
          <w:rtl w:val="0"/>
        </w:rPr>
        <w:t>Zat</w:t>
      </w:r>
      <w:r>
        <w:rPr>
          <w:rtl w:val="0"/>
        </w:rPr>
        <w:t>í</w:t>
      </w:r>
      <w:r>
        <w:rPr>
          <w:rtl w:val="0"/>
        </w:rPr>
        <w:t>mco u v</w:t>
      </w:r>
      <w:r>
        <w:rPr>
          <w:rtl w:val="0"/>
        </w:rPr>
        <w:t>ý</w:t>
      </w:r>
      <w:r>
        <w:rPr>
          <w:rtl w:val="0"/>
        </w:rPr>
        <w:t>plat byla data dostupn</w:t>
      </w:r>
      <w:r>
        <w:rPr>
          <w:rtl w:val="0"/>
        </w:rPr>
        <w:t xml:space="preserve">á </w:t>
      </w:r>
      <w:r>
        <w:rPr>
          <w:rtl w:val="0"/>
        </w:rPr>
        <w:t xml:space="preserve">po </w:t>
      </w:r>
      <w:r>
        <w:rPr>
          <w:rtl w:val="0"/>
        </w:rPr>
        <w:t>č</w:t>
      </w:r>
      <w:r>
        <w:rPr>
          <w:rtl w:val="0"/>
        </w:rPr>
        <w:t>tvrtlet</w:t>
      </w:r>
      <w:r>
        <w:rPr>
          <w:rtl w:val="0"/>
        </w:rPr>
        <w:t>í</w:t>
      </w:r>
      <w:r>
        <w:rPr>
          <w:rtl w:val="0"/>
        </w:rPr>
        <w:t>ch, u cen jsem m</w:t>
      </w:r>
      <w:r>
        <w:rPr>
          <w:rtl w:val="0"/>
        </w:rPr>
        <w:t>ě</w:t>
      </w:r>
      <w:r>
        <w:rPr>
          <w:rtl w:val="0"/>
        </w:rPr>
        <w:t>l hodnoty pro 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</w:rPr>
        <w:t xml:space="preserve">ý </w:t>
      </w:r>
      <w:r>
        <w:rPr>
          <w:rtl w:val="0"/>
        </w:rPr>
        <w:t>t</w:t>
      </w:r>
      <w:r>
        <w:rPr>
          <w:rtl w:val="0"/>
        </w:rPr>
        <w:t>ý</w:t>
      </w:r>
      <w:r>
        <w:rPr>
          <w:rtl w:val="0"/>
        </w:rPr>
        <w:t>den. Rozd</w:t>
      </w:r>
      <w:r>
        <w:rPr>
          <w:rtl w:val="0"/>
        </w:rPr>
        <w:t>ě</w:t>
      </w:r>
      <w:r>
        <w:rPr>
          <w:rtl w:val="0"/>
        </w:rPr>
        <w:t>leny byly nav</w:t>
      </w:r>
      <w:r>
        <w:rPr>
          <w:rtl w:val="0"/>
        </w:rPr>
        <w:t>í</w:t>
      </w:r>
      <w:r>
        <w:rPr>
          <w:rtl w:val="0"/>
        </w:rPr>
        <w:t>c i podle kraj</w:t>
      </w:r>
      <w:r>
        <w:rPr>
          <w:rtl w:val="0"/>
        </w:rPr>
        <w:t>ů</w:t>
      </w:r>
      <w:r>
        <w:rPr>
          <w:rtl w:val="0"/>
        </w:rPr>
        <w:t>. Tyto hodnoty jsem tedy pro v</w:t>
      </w:r>
      <w:r>
        <w:rPr>
          <w:rtl w:val="0"/>
        </w:rPr>
        <w:t>š</w:t>
      </w:r>
      <w:r>
        <w:rPr>
          <w:rtl w:val="0"/>
        </w:rPr>
        <w:t>echny kraje a v</w:t>
      </w:r>
      <w:r>
        <w:rPr>
          <w:rtl w:val="0"/>
        </w:rPr>
        <w:t>š</w:t>
      </w:r>
      <w:r>
        <w:rPr>
          <w:rtl w:val="0"/>
        </w:rPr>
        <w:t>echny t</w:t>
      </w:r>
      <w:r>
        <w:rPr>
          <w:rtl w:val="0"/>
        </w:rPr>
        <w:t>ý</w:t>
      </w:r>
      <w:r>
        <w:rPr>
          <w:rtl w:val="0"/>
        </w:rPr>
        <w:t>dny za dan</w:t>
      </w:r>
      <w:r>
        <w:rPr>
          <w:rtl w:val="0"/>
        </w:rPr>
        <w:t>é č</w:t>
      </w:r>
      <w:r>
        <w:rPr>
          <w:rtl w:val="0"/>
        </w:rPr>
        <w:t>tvrtlet</w:t>
      </w:r>
      <w:r>
        <w:rPr>
          <w:rtl w:val="0"/>
        </w:rPr>
        <w:t xml:space="preserve">í </w:t>
      </w:r>
      <w:r>
        <w:rPr>
          <w:rtl w:val="0"/>
        </w:rPr>
        <w:t>zpr</w:t>
      </w:r>
      <w:r>
        <w:rPr>
          <w:rtl w:val="0"/>
        </w:rPr>
        <w:t>ů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roval, abych je mohl pom</w:t>
      </w:r>
      <w:r>
        <w:rPr>
          <w:rtl w:val="0"/>
        </w:rPr>
        <w:t>ěř</w:t>
      </w:r>
      <w:r>
        <w:rPr>
          <w:rtl w:val="0"/>
        </w:rPr>
        <w:t>ovat s platy.</w:t>
      </w:r>
    </w:p>
    <w:p>
      <w:pPr>
        <w:pStyle w:val="Text"/>
      </w:pPr>
      <w:r>
        <w:rPr>
          <w:rtl w:val="0"/>
        </w:rPr>
        <w:t>Odpov</w:t>
      </w:r>
      <w:r>
        <w:rPr>
          <w:rtl w:val="0"/>
        </w:rPr>
        <w:t>ě</w:t>
      </w:r>
      <w:r>
        <w:rPr>
          <w:rtl w:val="0"/>
        </w:rPr>
        <w:t>di na zadan</w:t>
      </w:r>
      <w:r>
        <w:rPr>
          <w:rtl w:val="0"/>
        </w:rPr>
        <w:t xml:space="preserve">é </w:t>
      </w:r>
      <w:r>
        <w:rPr>
          <w:rtl w:val="0"/>
        </w:rPr>
        <w:t>ot</w:t>
      </w:r>
      <w:r>
        <w:rPr>
          <w:rtl w:val="0"/>
        </w:rPr>
        <w:t>á</w:t>
      </w:r>
      <w:r>
        <w:rPr>
          <w:rtl w:val="0"/>
        </w:rPr>
        <w:t>zky, kter</w:t>
      </w:r>
      <w:r>
        <w:rPr>
          <w:rtl w:val="0"/>
        </w:rPr>
        <w:t xml:space="preserve">é </w:t>
      </w:r>
      <w:r>
        <w:rPr>
          <w:rtl w:val="0"/>
        </w:rPr>
        <w:t>vypisuji n</w:t>
      </w:r>
      <w:r>
        <w:rPr>
          <w:rtl w:val="0"/>
        </w:rPr>
        <w:t>íž</w:t>
      </w:r>
      <w:r>
        <w:rPr>
          <w:rtl w:val="0"/>
        </w:rPr>
        <w:t>e, jsem vy</w:t>
      </w:r>
      <w:r>
        <w:rPr>
          <w:rtl w:val="0"/>
        </w:rPr>
        <w:t>č</w:t>
      </w:r>
      <w:r>
        <w:rPr>
          <w:rtl w:val="0"/>
        </w:rPr>
        <w:t>etl z tabulky, kterou jsem si ze zadan</w:t>
      </w:r>
      <w:r>
        <w:rPr>
          <w:rtl w:val="0"/>
        </w:rPr>
        <w:t>ý</w:t>
      </w:r>
      <w:r>
        <w:rPr>
          <w:rtl w:val="0"/>
        </w:rPr>
        <w:t>ch dat vytvo</w:t>
      </w:r>
      <w:r>
        <w:rPr>
          <w:rtl w:val="0"/>
        </w:rPr>
        <w:t>ř</w:t>
      </w:r>
      <w:r>
        <w:rPr>
          <w:rtl w:val="0"/>
        </w:rPr>
        <w:t>il, a n</w:t>
      </w:r>
      <w:r>
        <w:rPr>
          <w:rtl w:val="0"/>
        </w:rPr>
        <w:t>á</w:t>
      </w:r>
      <w:r>
        <w:rPr>
          <w:rtl w:val="0"/>
        </w:rPr>
        <w:t>sledn</w:t>
      </w:r>
      <w:r>
        <w:rPr>
          <w:rtl w:val="0"/>
        </w:rPr>
        <w:t xml:space="preserve">ě </w:t>
      </w:r>
      <w:r>
        <w:rPr>
          <w:rtl w:val="0"/>
        </w:rPr>
        <w:t>z SQL dotaz</w:t>
      </w:r>
      <w:r>
        <w:rPr>
          <w:rtl w:val="0"/>
        </w:rPr>
        <w:t>ů</w:t>
      </w:r>
      <w:r>
        <w:rPr>
          <w:rtl w:val="0"/>
        </w:rPr>
        <w:t>. Tabulku i dotazy jsem v depozit</w:t>
      </w:r>
      <w:r>
        <w:rPr>
          <w:rtl w:val="0"/>
        </w:rPr>
        <w:t>ář</w:t>
      </w:r>
      <w:r>
        <w:rPr>
          <w:rtl w:val="0"/>
        </w:rPr>
        <w:t>i ulo</w:t>
      </w:r>
      <w:r>
        <w:rPr>
          <w:rtl w:val="0"/>
        </w:rPr>
        <w:t>ž</w:t>
      </w:r>
      <w:r>
        <w:rPr>
          <w:rtl w:val="0"/>
        </w:rPr>
        <w:t>il do slo</w:t>
      </w:r>
      <w:r>
        <w:rPr>
          <w:rtl w:val="0"/>
        </w:rPr>
        <w:t>ž</w:t>
      </w:r>
      <w:r>
        <w:rPr>
          <w:rtl w:val="0"/>
        </w:rPr>
        <w:t>ky /sql. Jako dopl</w:t>
      </w:r>
      <w:r>
        <w:rPr>
          <w:rtl w:val="0"/>
        </w:rPr>
        <w:t>ň</w:t>
      </w:r>
      <w:r>
        <w:rPr>
          <w:rtl w:val="0"/>
        </w:rPr>
        <w:t>kov</w:t>
      </w:r>
      <w:r>
        <w:rPr>
          <w:rtl w:val="0"/>
        </w:rPr>
        <w:t xml:space="preserve">ý </w:t>
      </w:r>
      <w:r>
        <w:rPr>
          <w:rtl w:val="0"/>
        </w:rPr>
        <w:t>materi</w:t>
      </w:r>
      <w:r>
        <w:rPr>
          <w:rtl w:val="0"/>
        </w:rPr>
        <w:t>á</w:t>
      </w:r>
      <w:r>
        <w:rPr>
          <w:rtl w:val="0"/>
        </w:rPr>
        <w:t>l pak slo</w:t>
      </w:r>
      <w:r>
        <w:rPr>
          <w:rtl w:val="0"/>
        </w:rPr>
        <w:t>ž</w:t>
      </w:r>
      <w:r>
        <w:rPr>
          <w:rtl w:val="0"/>
        </w:rPr>
        <w:t>ka obsahuje i druhou tabulku, a to s dopl</w:t>
      </w:r>
      <w:r>
        <w:rPr>
          <w:rtl w:val="0"/>
        </w:rPr>
        <w:t>ň</w:t>
      </w:r>
      <w:r>
        <w:rPr>
          <w:rtl w:val="0"/>
        </w:rPr>
        <w:t>kov</w:t>
      </w:r>
      <w:r>
        <w:rPr>
          <w:rtl w:val="0"/>
        </w:rPr>
        <w:t>ý</w:t>
      </w:r>
      <w:r>
        <w:rPr>
          <w:rtl w:val="0"/>
        </w:rPr>
        <w:t>mi makroekonomick</w:t>
      </w:r>
      <w:r>
        <w:rPr>
          <w:rtl w:val="0"/>
        </w:rPr>
        <w:t>ý</w:t>
      </w:r>
      <w:r>
        <w:rPr>
          <w:rtl w:val="0"/>
        </w:rPr>
        <w:t>mi daty z evropsk</w:t>
      </w:r>
      <w:r>
        <w:rPr>
          <w:rtl w:val="0"/>
        </w:rPr>
        <w:t>ý</w:t>
      </w:r>
      <w:r>
        <w:rPr>
          <w:rtl w:val="0"/>
        </w:rPr>
        <w:t>ch zem</w:t>
      </w:r>
      <w:r>
        <w:rPr>
          <w:rtl w:val="0"/>
        </w:rPr>
        <w:t xml:space="preserve">í </w:t>
      </w:r>
      <w:r>
        <w:rPr>
          <w:rtl w:val="0"/>
        </w:rPr>
        <w:t>za srovnateln</w:t>
      </w:r>
      <w:r>
        <w:rPr>
          <w:rtl w:val="0"/>
        </w:rPr>
        <w:t xml:space="preserve">é </w:t>
      </w:r>
      <w:r>
        <w:rPr>
          <w:rtl w:val="0"/>
        </w:rPr>
        <w:t>obdob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Nadpis 2"/>
      </w:pPr>
      <w:r>
        <w:rPr>
          <w:rtl w:val="0"/>
        </w:rPr>
        <w:t xml:space="preserve">1. </w:t>
      </w:r>
      <w:r>
        <w:rPr>
          <w:rtl w:val="0"/>
        </w:rPr>
        <w:t>Rostou v pr</w:t>
      </w:r>
      <w:r>
        <w:rPr>
          <w:rtl w:val="0"/>
        </w:rPr>
        <w:t>ů</w:t>
      </w:r>
      <w:r>
        <w:rPr>
          <w:rtl w:val="0"/>
        </w:rPr>
        <w:t>b</w:t>
      </w:r>
      <w:r>
        <w:rPr>
          <w:rtl w:val="0"/>
        </w:rPr>
        <w:t>ě</w:t>
      </w:r>
      <w:r>
        <w:rPr>
          <w:rtl w:val="0"/>
        </w:rPr>
        <w:t>hu let mzdy ve v</w:t>
      </w:r>
      <w:r>
        <w:rPr>
          <w:rtl w:val="0"/>
        </w:rPr>
        <w:t>š</w:t>
      </w:r>
      <w:r>
        <w:rPr>
          <w:rtl w:val="0"/>
        </w:rPr>
        <w:t>ech odv</w:t>
      </w:r>
      <w:r>
        <w:rPr>
          <w:rtl w:val="0"/>
        </w:rPr>
        <w:t>ě</w:t>
      </w:r>
      <w:r>
        <w:rPr>
          <w:rtl w:val="0"/>
        </w:rPr>
        <w:t>tv</w:t>
      </w:r>
      <w:r>
        <w:rPr>
          <w:rtl w:val="0"/>
        </w:rPr>
        <w:t>í</w:t>
      </w:r>
      <w:r>
        <w:rPr>
          <w:rtl w:val="0"/>
        </w:rPr>
        <w:t>ch, nebo v n</w:t>
      </w:r>
      <w:r>
        <w:rPr>
          <w:rtl w:val="0"/>
        </w:rPr>
        <w:t>ě</w:t>
      </w:r>
      <w:r>
        <w:rPr>
          <w:rtl w:val="0"/>
        </w:rPr>
        <w:t>kter</w:t>
      </w:r>
      <w:r>
        <w:rPr>
          <w:rtl w:val="0"/>
        </w:rPr>
        <w:t>ý</w:t>
      </w:r>
      <w:r>
        <w:rPr>
          <w:rtl w:val="0"/>
        </w:rPr>
        <w:t>ch klesaj</w:t>
      </w:r>
      <w:r>
        <w:rPr>
          <w:rtl w:val="0"/>
        </w:rPr>
        <w:t>í</w:t>
      </w:r>
      <w:r>
        <w:rPr>
          <w:rtl w:val="0"/>
          <w:lang w:val="zh-TW" w:eastAsia="zh-TW"/>
        </w:rPr>
        <w:t>?</w:t>
      </w:r>
    </w:p>
    <w:p>
      <w:pPr>
        <w:pStyle w:val="Text"/>
      </w:pPr>
      <w:r>
        <w:rPr>
          <w:rtl w:val="0"/>
        </w:rPr>
        <w:t>Dostupn</w:t>
      </w:r>
      <w:r>
        <w:rPr>
          <w:rtl w:val="0"/>
        </w:rPr>
        <w:t xml:space="preserve">á </w:t>
      </w:r>
      <w:r>
        <w:rPr>
          <w:rtl w:val="0"/>
        </w:rPr>
        <w:t>jsou data za roky 2000</w:t>
      </w:r>
      <w:r>
        <w:rPr>
          <w:rtl w:val="0"/>
        </w:rPr>
        <w:t>–</w:t>
      </w:r>
      <w:r>
        <w:rPr>
          <w:rtl w:val="0"/>
        </w:rPr>
        <w:t>2021, resp. meziro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rozd</w:t>
      </w:r>
      <w:r>
        <w:rPr>
          <w:rtl w:val="0"/>
        </w:rPr>
        <w:t>í</w:t>
      </w:r>
      <w:r>
        <w:rPr>
          <w:rtl w:val="0"/>
        </w:rPr>
        <w:t>ly ve v</w:t>
      </w:r>
      <w:r>
        <w:rPr>
          <w:rtl w:val="0"/>
        </w:rPr>
        <w:t>ý</w:t>
      </w:r>
      <w:r>
        <w:rPr>
          <w:rtl w:val="0"/>
        </w:rPr>
        <w:t>plat</w:t>
      </w:r>
      <w:r>
        <w:rPr>
          <w:rtl w:val="0"/>
        </w:rPr>
        <w:t>á</w:t>
      </w:r>
      <w:r>
        <w:rPr>
          <w:rtl w:val="0"/>
        </w:rPr>
        <w:t>ch za roky 2001</w:t>
      </w:r>
      <w:r>
        <w:rPr>
          <w:rtl w:val="0"/>
        </w:rPr>
        <w:t>–</w:t>
      </w:r>
      <w:r>
        <w:rPr>
          <w:rtl w:val="0"/>
        </w:rPr>
        <w:t>2021. B</w:t>
      </w:r>
      <w:r>
        <w:rPr>
          <w:rtl w:val="0"/>
        </w:rPr>
        <w:t>ě</w:t>
      </w:r>
      <w:r>
        <w:rPr>
          <w:rtl w:val="0"/>
          <w:lang w:val="en-US"/>
        </w:rPr>
        <w:t>hem t</w:t>
      </w:r>
      <w:r>
        <w:rPr>
          <w:rtl w:val="0"/>
        </w:rPr>
        <w:t>ě</w:t>
      </w:r>
      <w:r>
        <w:rPr>
          <w:rtl w:val="0"/>
        </w:rPr>
        <w:t>chto rok</w:t>
      </w:r>
      <w:r>
        <w:rPr>
          <w:rtl w:val="0"/>
        </w:rPr>
        <w:t xml:space="preserve">ů </w:t>
      </w:r>
      <w:r>
        <w:rPr>
          <w:rtl w:val="0"/>
        </w:rPr>
        <w:t>stoupaly v pr</w:t>
      </w:r>
      <w:r>
        <w:rPr>
          <w:rtl w:val="0"/>
        </w:rPr>
        <w:t>ů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ru platy setrvale ve v</w:t>
      </w:r>
      <w:r>
        <w:rPr>
          <w:rtl w:val="0"/>
        </w:rPr>
        <w:t>š</w:t>
      </w:r>
      <w:r>
        <w:rPr>
          <w:rtl w:val="0"/>
        </w:rPr>
        <w:t>ech odv</w:t>
      </w:r>
      <w:r>
        <w:rPr>
          <w:rtl w:val="0"/>
        </w:rPr>
        <w:t>ě</w:t>
      </w:r>
      <w:r>
        <w:rPr>
          <w:rtl w:val="0"/>
        </w:rPr>
        <w:t>tv</w:t>
      </w:r>
      <w:r>
        <w:rPr>
          <w:rtl w:val="0"/>
        </w:rPr>
        <w:t>í</w:t>
      </w:r>
      <w:r>
        <w:rPr>
          <w:rtl w:val="0"/>
        </w:rPr>
        <w:t>ch. V odv</w:t>
      </w:r>
      <w:r>
        <w:rPr>
          <w:rtl w:val="0"/>
        </w:rPr>
        <w:t>ě</w:t>
      </w:r>
      <w:r>
        <w:rPr>
          <w:rtl w:val="0"/>
        </w:rPr>
        <w:t>tv</w:t>
      </w:r>
      <w:r>
        <w:rPr>
          <w:rtl w:val="0"/>
        </w:rPr>
        <w:t>í “</w:t>
      </w:r>
      <w:r>
        <w:rPr>
          <w:rtl w:val="0"/>
        </w:rPr>
        <w:t>Kulturn</w:t>
      </w:r>
      <w:r>
        <w:rPr>
          <w:rtl w:val="0"/>
        </w:rPr>
        <w:t>í</w:t>
      </w:r>
      <w:r>
        <w:rPr>
          <w:rtl w:val="0"/>
          <w:lang w:val="nl-NL"/>
        </w:rPr>
        <w:t>, z</w:t>
      </w:r>
      <w:r>
        <w:rPr>
          <w:rtl w:val="0"/>
        </w:rPr>
        <w:t>á</w:t>
      </w:r>
      <w:r>
        <w:rPr>
          <w:rtl w:val="0"/>
        </w:rPr>
        <w:t>bavn</w:t>
      </w:r>
      <w:r>
        <w:rPr>
          <w:rtl w:val="0"/>
        </w:rPr>
        <w:t xml:space="preserve">í </w:t>
      </w:r>
      <w:r>
        <w:rPr>
          <w:rtl w:val="0"/>
        </w:rPr>
        <w:t>a rekrea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í č</w:t>
      </w:r>
      <w:r>
        <w:rPr>
          <w:rtl w:val="0"/>
        </w:rPr>
        <w:t>innosti</w:t>
      </w:r>
      <w:r>
        <w:rPr>
          <w:rtl w:val="0"/>
        </w:rPr>
        <w:t xml:space="preserve">” </w:t>
      </w:r>
      <w:r>
        <w:rPr>
          <w:rtl w:val="0"/>
        </w:rPr>
        <w:t>byl v posledn</w:t>
      </w:r>
      <w:r>
        <w:rPr>
          <w:rtl w:val="0"/>
        </w:rPr>
        <w:t>í</w:t>
      </w:r>
      <w:r>
        <w:rPr>
          <w:rtl w:val="0"/>
        </w:rPr>
        <w:t>ch dvou sledovan</w:t>
      </w:r>
      <w:r>
        <w:rPr>
          <w:rtl w:val="0"/>
        </w:rPr>
        <w:t>ý</w:t>
      </w:r>
      <w:r>
        <w:rPr>
          <w:rtl w:val="0"/>
        </w:rPr>
        <w:t>ch letech klesaj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trend. U Pen</w:t>
      </w:r>
      <w:r>
        <w:rPr>
          <w:rtl w:val="0"/>
        </w:rPr>
        <w:t>ěž</w:t>
      </w:r>
      <w:r>
        <w:rPr>
          <w:rtl w:val="0"/>
        </w:rPr>
        <w:t>nictv</w:t>
      </w:r>
      <w:r>
        <w:rPr>
          <w:rtl w:val="0"/>
        </w:rPr>
        <w:t xml:space="preserve">í </w:t>
      </w:r>
      <w:r>
        <w:rPr>
          <w:rtl w:val="0"/>
        </w:rPr>
        <w:t>a poji</w:t>
      </w:r>
      <w:r>
        <w:rPr>
          <w:rtl w:val="0"/>
        </w:rPr>
        <w:t>šť</w:t>
      </w:r>
      <w:r>
        <w:rPr>
          <w:rtl w:val="0"/>
        </w:rPr>
        <w:t>ovnictv</w:t>
      </w:r>
      <w:r>
        <w:rPr>
          <w:rtl w:val="0"/>
        </w:rPr>
        <w:t xml:space="preserve">í </w:t>
      </w:r>
      <w:r>
        <w:rPr>
          <w:rtl w:val="0"/>
        </w:rPr>
        <w:t>jsme pokles v platech sledovali ve dvou po sob</w:t>
      </w:r>
      <w:r>
        <w:rPr>
          <w:rtl w:val="0"/>
        </w:rPr>
        <w:t xml:space="preserve">ě </w:t>
      </w:r>
      <w:r>
        <w:rPr>
          <w:rtl w:val="0"/>
        </w:rPr>
        <w:t>jdouc</w:t>
      </w:r>
      <w:r>
        <w:rPr>
          <w:rtl w:val="0"/>
        </w:rPr>
        <w:t>í</w:t>
      </w:r>
      <w:r>
        <w:rPr>
          <w:rtl w:val="0"/>
        </w:rPr>
        <w:t>ch letech 2009 a 2010. Kritick</w:t>
      </w:r>
      <w:r>
        <w:rPr>
          <w:rtl w:val="0"/>
        </w:rPr>
        <w:t xml:space="preserve">ý </w:t>
      </w:r>
      <w:r>
        <w:rPr>
          <w:rtl w:val="0"/>
        </w:rPr>
        <w:t>byl rok 2013, kdy klesly platy ve 12 z 19 odv</w:t>
      </w:r>
      <w:r>
        <w:rPr>
          <w:rtl w:val="0"/>
        </w:rPr>
        <w:t>ě</w:t>
      </w:r>
      <w:r>
        <w:rPr>
          <w:rtl w:val="0"/>
        </w:rPr>
        <w:t>tv</w:t>
      </w:r>
      <w:r>
        <w:rPr>
          <w:rtl w:val="0"/>
        </w:rPr>
        <w:t>í</w:t>
      </w:r>
      <w:r>
        <w:rPr>
          <w:rtl w:val="0"/>
        </w:rPr>
        <w:t>.</w:t>
      </w:r>
    </w:p>
    <w:p>
      <w:pPr>
        <w:pStyle w:val="Nadpis 2"/>
      </w:pPr>
      <w:r>
        <w:rPr>
          <w:rtl w:val="0"/>
        </w:rPr>
        <w:t xml:space="preserve">2. </w:t>
      </w:r>
      <w:r>
        <w:rPr>
          <w:rtl w:val="0"/>
        </w:rPr>
        <w:t>Kolik je 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  <w:lang w:val="fr-FR"/>
        </w:rPr>
        <w:t xml:space="preserve">é </w:t>
      </w:r>
      <w:r>
        <w:rPr>
          <w:rtl w:val="0"/>
        </w:rPr>
        <w:t>si koupit litr</w:t>
      </w:r>
      <w:r>
        <w:rPr>
          <w:rtl w:val="0"/>
        </w:rPr>
        <w:t xml:space="preserve">ů </w:t>
      </w:r>
      <w:r>
        <w:rPr>
          <w:rtl w:val="0"/>
        </w:rPr>
        <w:t>ml</w:t>
      </w:r>
      <w:r>
        <w:rPr>
          <w:rtl w:val="0"/>
          <w:lang w:val="fr-FR"/>
        </w:rPr>
        <w:t>é</w:t>
      </w:r>
      <w:r>
        <w:rPr>
          <w:rtl w:val="0"/>
        </w:rPr>
        <w:t>ka a kilogram</w:t>
      </w:r>
      <w:r>
        <w:rPr>
          <w:rtl w:val="0"/>
        </w:rPr>
        <w:t xml:space="preserve">ů </w:t>
      </w:r>
      <w:r>
        <w:rPr>
          <w:rtl w:val="0"/>
        </w:rPr>
        <w:t>chleba za prvn</w:t>
      </w:r>
      <w:r>
        <w:rPr>
          <w:rtl w:val="0"/>
        </w:rPr>
        <w:t xml:space="preserve">í </w:t>
      </w:r>
      <w:r>
        <w:rPr>
          <w:rtl w:val="0"/>
        </w:rPr>
        <w:t>a posledn</w:t>
      </w:r>
      <w:r>
        <w:rPr>
          <w:rtl w:val="0"/>
        </w:rPr>
        <w:t xml:space="preserve">í </w:t>
      </w:r>
      <w:r>
        <w:rPr>
          <w:rtl w:val="0"/>
        </w:rPr>
        <w:t>srovnateln</w:t>
      </w:r>
      <w:r>
        <w:rPr>
          <w:rtl w:val="0"/>
          <w:lang w:val="fr-FR"/>
        </w:rPr>
        <w:t xml:space="preserve">é </w:t>
      </w:r>
      <w:r>
        <w:rPr>
          <w:rtl w:val="0"/>
        </w:rPr>
        <w:t>obdob</w:t>
      </w:r>
      <w:r>
        <w:rPr>
          <w:rtl w:val="0"/>
        </w:rPr>
        <w:t xml:space="preserve">í </w:t>
      </w:r>
      <w:r>
        <w:rPr>
          <w:rtl w:val="0"/>
        </w:rPr>
        <w:t>v dostupn</w:t>
      </w:r>
      <w:r>
        <w:rPr>
          <w:rtl w:val="0"/>
        </w:rPr>
        <w:t>ý</w:t>
      </w:r>
      <w:r>
        <w:rPr>
          <w:rtl w:val="0"/>
        </w:rPr>
        <w:t>ch datech cen a mezd?</w:t>
      </w:r>
    </w:p>
    <w:p>
      <w:pPr>
        <w:pStyle w:val="Text"/>
      </w:pPr>
      <w:r>
        <w:rPr>
          <w:rtl w:val="0"/>
        </w:rPr>
        <w:t xml:space="preserve">V roce 2006 si </w:t>
      </w:r>
      <w:r>
        <w:rPr>
          <w:rtl w:val="0"/>
        </w:rPr>
        <w:t>š</w:t>
      </w:r>
      <w:r>
        <w:rPr>
          <w:rtl w:val="0"/>
        </w:rPr>
        <w:t>lo za pr</w:t>
      </w:r>
      <w:r>
        <w:rPr>
          <w:rtl w:val="0"/>
        </w:rPr>
        <w:t>ů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rn</w:t>
      </w:r>
      <w:r>
        <w:rPr>
          <w:rtl w:val="0"/>
        </w:rPr>
        <w:t>ý č</w:t>
      </w:r>
      <w:r>
        <w:rPr>
          <w:rtl w:val="0"/>
        </w:rPr>
        <w:t>esk</w:t>
      </w:r>
      <w:r>
        <w:rPr>
          <w:rtl w:val="0"/>
        </w:rPr>
        <w:t xml:space="preserve">ý </w:t>
      </w:r>
      <w:r>
        <w:rPr>
          <w:rtl w:val="0"/>
        </w:rPr>
        <w:t>plat koupit 1378 litr</w:t>
      </w:r>
      <w:r>
        <w:rPr>
          <w:rtl w:val="0"/>
        </w:rPr>
        <w:t xml:space="preserve">ů </w:t>
      </w:r>
      <w:r>
        <w:rPr>
          <w:rtl w:val="0"/>
        </w:rPr>
        <w:t>ml</w:t>
      </w:r>
      <w:r>
        <w:rPr>
          <w:rtl w:val="0"/>
          <w:lang w:val="fr-FR"/>
        </w:rPr>
        <w:t>é</w:t>
      </w:r>
      <w:r>
        <w:rPr>
          <w:rtl w:val="0"/>
        </w:rPr>
        <w:t>ka a 1331 chleb</w:t>
      </w:r>
      <w:r>
        <w:rPr>
          <w:rtl w:val="0"/>
        </w:rPr>
        <w:t>ů</w:t>
      </w:r>
      <w:r>
        <w:rPr>
          <w:rtl w:val="0"/>
        </w:rPr>
        <w:t>. V roce 2018 to bylo 1772 litr</w:t>
      </w:r>
      <w:r>
        <w:rPr>
          <w:rtl w:val="0"/>
        </w:rPr>
        <w:t xml:space="preserve">ů </w:t>
      </w:r>
      <w:r>
        <w:rPr>
          <w:rtl w:val="0"/>
        </w:rPr>
        <w:t>ml</w:t>
      </w:r>
      <w:r>
        <w:rPr>
          <w:rtl w:val="0"/>
          <w:lang w:val="fr-FR"/>
        </w:rPr>
        <w:t>é</w:t>
      </w:r>
      <w:r>
        <w:rPr>
          <w:rtl w:val="0"/>
        </w:rPr>
        <w:t>ka a 1446 chleb</w:t>
      </w:r>
      <w:r>
        <w:rPr>
          <w:rtl w:val="0"/>
        </w:rPr>
        <w:t>ů</w:t>
      </w:r>
      <w:r>
        <w:rPr>
          <w:rtl w:val="0"/>
        </w:rPr>
        <w:t>. Z toho vypl</w:t>
      </w:r>
      <w:r>
        <w:rPr>
          <w:rtl w:val="0"/>
        </w:rPr>
        <w:t>ý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 xml:space="preserve">e </w:t>
      </w:r>
      <w:r>
        <w:rPr>
          <w:rtl w:val="0"/>
        </w:rPr>
        <w:t>ž</w:t>
      </w:r>
      <w:r>
        <w:rPr>
          <w:rtl w:val="0"/>
        </w:rPr>
        <w:t>ivotn</w:t>
      </w:r>
      <w:r>
        <w:rPr>
          <w:rtl w:val="0"/>
        </w:rPr>
        <w:t>í ú</w:t>
      </w:r>
      <w:r>
        <w:rPr>
          <w:rtl w:val="0"/>
        </w:rPr>
        <w:t>rove</w:t>
      </w:r>
      <w:r>
        <w:rPr>
          <w:rtl w:val="0"/>
        </w:rPr>
        <w:t xml:space="preserve">ň </w:t>
      </w:r>
      <w:r>
        <w:rPr>
          <w:rtl w:val="0"/>
        </w:rPr>
        <w:t>pr</w:t>
      </w:r>
      <w:r>
        <w:rPr>
          <w:rtl w:val="0"/>
        </w:rPr>
        <w:t>ů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rn</w:t>
      </w:r>
      <w:r>
        <w:rPr>
          <w:rtl w:val="0"/>
          <w:lang w:val="fr-FR"/>
        </w:rPr>
        <w:t>é</w:t>
      </w:r>
      <w:r>
        <w:rPr>
          <w:rtl w:val="0"/>
        </w:rPr>
        <w:t xml:space="preserve">ho </w:t>
      </w:r>
      <w:r>
        <w:rPr>
          <w:rtl w:val="0"/>
        </w:rPr>
        <w:t>Č</w:t>
      </w:r>
      <w:r>
        <w:rPr>
          <w:rtl w:val="0"/>
        </w:rPr>
        <w:t>echa za tuto dobu o n</w:t>
      </w:r>
      <w:r>
        <w:rPr>
          <w:rtl w:val="0"/>
        </w:rPr>
        <w:t>ě</w:t>
      </w:r>
      <w:r>
        <w:rPr>
          <w:rtl w:val="0"/>
        </w:rPr>
        <w:t>co stoupla. Z</w:t>
      </w:r>
      <w:r>
        <w:rPr>
          <w:rtl w:val="0"/>
        </w:rPr>
        <w:t>á</w:t>
      </w:r>
      <w:r>
        <w:rPr>
          <w:rtl w:val="0"/>
        </w:rPr>
        <w:t>rove</w:t>
      </w:r>
      <w:r>
        <w:rPr>
          <w:rtl w:val="0"/>
        </w:rPr>
        <w:t xml:space="preserve">ň </w:t>
      </w:r>
      <w:r>
        <w:rPr>
          <w:rtl w:val="0"/>
        </w:rPr>
        <w:t>je vid</w:t>
      </w:r>
      <w:r>
        <w:rPr>
          <w:rtl w:val="0"/>
        </w:rPr>
        <w:t>ě</w:t>
      </w:r>
      <w:r>
        <w:rPr>
          <w:rtl w:val="0"/>
        </w:rPr>
        <w:t xml:space="preserve">t, </w:t>
      </w:r>
      <w:r>
        <w:rPr>
          <w:rtl w:val="0"/>
        </w:rPr>
        <w:t>ž</w:t>
      </w:r>
      <w:r>
        <w:rPr>
          <w:rtl w:val="0"/>
        </w:rPr>
        <w:t>e ml</w:t>
      </w:r>
      <w:r>
        <w:rPr>
          <w:rtl w:val="0"/>
          <w:lang w:val="fr-FR"/>
        </w:rPr>
        <w:t>é</w:t>
      </w:r>
      <w:r>
        <w:rPr>
          <w:rtl w:val="0"/>
        </w:rPr>
        <w:t>ko zdra</w:t>
      </w:r>
      <w:r>
        <w:rPr>
          <w:rtl w:val="0"/>
        </w:rPr>
        <w:t>ž</w:t>
      </w:r>
      <w:r>
        <w:rPr>
          <w:rtl w:val="0"/>
        </w:rPr>
        <w:t>ilo v</w:t>
      </w:r>
      <w:r>
        <w:rPr>
          <w:rtl w:val="0"/>
        </w:rPr>
        <w:t>ý</w:t>
      </w:r>
      <w:r>
        <w:rPr>
          <w:rtl w:val="0"/>
        </w:rPr>
        <w:t>razn</w:t>
      </w:r>
      <w:r>
        <w:rPr>
          <w:rtl w:val="0"/>
        </w:rPr>
        <w:t xml:space="preserve">ě </w:t>
      </w:r>
      <w:r>
        <w:rPr>
          <w:rtl w:val="0"/>
        </w:rPr>
        <w:t>m</w:t>
      </w:r>
      <w:r>
        <w:rPr>
          <w:rtl w:val="0"/>
          <w:lang w:val="fr-FR"/>
        </w:rPr>
        <w:t>é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</w:rPr>
        <w:t>ne</w:t>
      </w:r>
      <w:r>
        <w:rPr>
          <w:rtl w:val="0"/>
        </w:rPr>
        <w:t xml:space="preserve">ž </w:t>
      </w:r>
      <w:r>
        <w:rPr>
          <w:rtl w:val="0"/>
          <w:lang w:val="de-DE"/>
        </w:rPr>
        <w:t>chl</w:t>
      </w:r>
      <w:r>
        <w:rPr>
          <w:rtl w:val="0"/>
          <w:lang w:val="fr-FR"/>
        </w:rPr>
        <w:t>é</w:t>
      </w:r>
      <w:r>
        <w:rPr>
          <w:rtl w:val="0"/>
        </w:rPr>
        <w:t>b.</w:t>
      </w:r>
    </w:p>
    <w:p>
      <w:pPr>
        <w:pStyle w:val="Nadpis 2"/>
      </w:pPr>
      <w:r>
        <w:rPr>
          <w:rtl w:val="0"/>
        </w:rPr>
        <w:t xml:space="preserve">3. </w:t>
      </w:r>
      <w:r>
        <w:rPr>
          <w:rtl w:val="0"/>
        </w:rPr>
        <w:t>Kter</w:t>
      </w:r>
      <w:r>
        <w:rPr>
          <w:rtl w:val="0"/>
        </w:rPr>
        <w:t xml:space="preserve">á </w:t>
      </w:r>
      <w:r>
        <w:rPr>
          <w:rtl w:val="0"/>
        </w:rPr>
        <w:t>kategorie potravin zdra</w:t>
      </w:r>
      <w:r>
        <w:rPr>
          <w:rtl w:val="0"/>
        </w:rPr>
        <w:t>ž</w:t>
      </w:r>
      <w:r>
        <w:rPr>
          <w:rtl w:val="0"/>
        </w:rPr>
        <w:t>uje nejpomaleji (je u n</w:t>
      </w:r>
      <w:r>
        <w:rPr>
          <w:rtl w:val="0"/>
        </w:rPr>
        <w:t xml:space="preserve">í </w:t>
      </w:r>
      <w:r>
        <w:rPr>
          <w:rtl w:val="0"/>
        </w:rPr>
        <w:t>nejni</w:t>
      </w:r>
      <w:r>
        <w:rPr>
          <w:rtl w:val="0"/>
        </w:rPr>
        <w:t xml:space="preserve">žší </w:t>
      </w:r>
      <w:r>
        <w:rPr>
          <w:rtl w:val="0"/>
          <w:lang w:val="en-US"/>
        </w:rPr>
        <w:t>percentu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í </w:t>
      </w:r>
      <w:r>
        <w:rPr>
          <w:rtl w:val="0"/>
        </w:rPr>
        <w:t>meziro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</w:rPr>
        <w:t>ů</w:t>
      </w:r>
      <w:r>
        <w:rPr>
          <w:rtl w:val="0"/>
          <w:lang w:val="zh-TW" w:eastAsia="zh-TW"/>
        </w:rPr>
        <w:t>st)?</w:t>
      </w:r>
    </w:p>
    <w:p>
      <w:pPr>
        <w:pStyle w:val="Text"/>
      </w:pPr>
      <w:r>
        <w:rPr>
          <w:rtl w:val="0"/>
        </w:rPr>
        <w:t>Z dat za roky 2006</w:t>
      </w:r>
      <w:r>
        <w:rPr>
          <w:rtl w:val="0"/>
        </w:rPr>
        <w:t>–</w:t>
      </w:r>
      <w:r>
        <w:rPr>
          <w:rtl w:val="0"/>
        </w:rPr>
        <w:t>2018, resp. meziro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ch zm</w:t>
      </w:r>
      <w:r>
        <w:rPr>
          <w:rtl w:val="0"/>
        </w:rPr>
        <w:t>ě</w:t>
      </w:r>
      <w:r>
        <w:rPr>
          <w:rtl w:val="0"/>
        </w:rPr>
        <w:t>n v cen</w:t>
      </w:r>
      <w:r>
        <w:rPr>
          <w:rtl w:val="0"/>
        </w:rPr>
        <w:t>á</w:t>
      </w:r>
      <w:r>
        <w:rPr>
          <w:rtl w:val="0"/>
        </w:rPr>
        <w:t>ch za roky 2007</w:t>
      </w:r>
      <w:r>
        <w:rPr>
          <w:rtl w:val="0"/>
        </w:rPr>
        <w:t>–</w:t>
      </w:r>
      <w:r>
        <w:rPr>
          <w:rtl w:val="0"/>
        </w:rPr>
        <w:t>2018, je z</w:t>
      </w:r>
      <w:r>
        <w:rPr>
          <w:rtl w:val="0"/>
        </w:rPr>
        <w:t>ř</w:t>
      </w:r>
      <w:r>
        <w:rPr>
          <w:rtl w:val="0"/>
        </w:rPr>
        <w:t>ejm</w:t>
      </w:r>
      <w:r>
        <w:rPr>
          <w:rtl w:val="0"/>
          <w:lang w:val="fr-FR"/>
        </w:rPr>
        <w:t>é</w:t>
      </w:r>
      <w:r>
        <w:rPr>
          <w:rtl w:val="0"/>
        </w:rPr>
        <w:t xml:space="preserve">, </w:t>
      </w:r>
      <w:r>
        <w:rPr>
          <w:rtl w:val="0"/>
        </w:rPr>
        <w:t>ž</w:t>
      </w:r>
      <w:r>
        <w:rPr>
          <w:rtl w:val="0"/>
        </w:rPr>
        <w:t>e nejpomaleji zdra</w:t>
      </w:r>
      <w:r>
        <w:rPr>
          <w:rtl w:val="0"/>
        </w:rPr>
        <w:t>ž</w:t>
      </w:r>
      <w:r>
        <w:rPr>
          <w:rtl w:val="0"/>
        </w:rPr>
        <w:t>uj</w:t>
      </w:r>
      <w:r>
        <w:rPr>
          <w:rtl w:val="0"/>
        </w:rPr>
        <w:t xml:space="preserve">í </w:t>
      </w:r>
      <w:r>
        <w:rPr>
          <w:rtl w:val="0"/>
        </w:rPr>
        <w:t>raj</w:t>
      </w:r>
      <w:r>
        <w:rPr>
          <w:rtl w:val="0"/>
        </w:rPr>
        <w:t>č</w:t>
      </w:r>
      <w:r>
        <w:rPr>
          <w:rtl w:val="0"/>
        </w:rPr>
        <w:t>ata. Ta za sledovan</w:t>
      </w:r>
      <w:r>
        <w:rPr>
          <w:rtl w:val="0"/>
          <w:lang w:val="fr-FR"/>
        </w:rPr>
        <w:t xml:space="preserve">é </w:t>
      </w:r>
      <w:r>
        <w:rPr>
          <w:rtl w:val="0"/>
        </w:rPr>
        <w:t>obdob</w:t>
      </w:r>
      <w:r>
        <w:rPr>
          <w:rtl w:val="0"/>
        </w:rPr>
        <w:t xml:space="preserve">í </w:t>
      </w:r>
      <w:r>
        <w:rPr>
          <w:rtl w:val="0"/>
        </w:rPr>
        <w:t>dokonce v pr</w:t>
      </w:r>
      <w:r>
        <w:rPr>
          <w:rtl w:val="0"/>
        </w:rPr>
        <w:t>ů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ru zlev</w:t>
      </w:r>
      <w:r>
        <w:rPr>
          <w:rtl w:val="0"/>
        </w:rPr>
        <w:t>ň</w:t>
      </w:r>
      <w:r>
        <w:rPr>
          <w:rtl w:val="0"/>
        </w:rPr>
        <w:t>ovala, a to tempem 0,72 % za rok. N</w:t>
      </w:r>
      <w:r>
        <w:rPr>
          <w:rtl w:val="0"/>
        </w:rPr>
        <w:t>á</w:t>
      </w:r>
      <w:r>
        <w:rPr>
          <w:rtl w:val="0"/>
        </w:rPr>
        <w:t>sleduje cukr krystal, kter</w:t>
      </w:r>
      <w:r>
        <w:rPr>
          <w:rtl w:val="0"/>
        </w:rPr>
        <w:t xml:space="preserve">ý </w:t>
      </w:r>
      <w:r>
        <w:rPr>
          <w:rtl w:val="0"/>
        </w:rPr>
        <w:t>ro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ě </w:t>
      </w:r>
      <w:r>
        <w:rPr>
          <w:rtl w:val="0"/>
        </w:rPr>
        <w:t>v pr</w:t>
      </w:r>
      <w:r>
        <w:rPr>
          <w:rtl w:val="0"/>
        </w:rPr>
        <w:t>ů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ru zdra</w:t>
      </w:r>
      <w:r>
        <w:rPr>
          <w:rtl w:val="0"/>
        </w:rPr>
        <w:t>ž</w:t>
      </w:r>
      <w:r>
        <w:rPr>
          <w:rtl w:val="0"/>
        </w:rPr>
        <w:t>oval o 0,14 %. Naopak nejrychleji zdra</w:t>
      </w:r>
      <w:r>
        <w:rPr>
          <w:rtl w:val="0"/>
        </w:rPr>
        <w:t>ž</w:t>
      </w:r>
      <w:r>
        <w:rPr>
          <w:rtl w:val="0"/>
        </w:rPr>
        <w:t>ovaly brambory, a sice tempem 12,1 % za rok.</w:t>
      </w:r>
    </w:p>
    <w:p>
      <w:pPr>
        <w:pStyle w:val="Nadpis 2"/>
      </w:pPr>
      <w:r>
        <w:rPr>
          <w:rtl w:val="0"/>
        </w:rPr>
        <w:t xml:space="preserve">4. </w:t>
      </w:r>
      <w:r>
        <w:rPr>
          <w:rtl w:val="0"/>
        </w:rPr>
        <w:t>Existuje rok, ve kter</w:t>
      </w:r>
      <w:r>
        <w:rPr>
          <w:rtl w:val="0"/>
          <w:lang w:val="fr-FR"/>
        </w:rPr>
        <w:t>é</w:t>
      </w:r>
      <w:r>
        <w:rPr>
          <w:rtl w:val="0"/>
        </w:rPr>
        <w:t>m byl meziro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r</w:t>
      </w:r>
      <w:r>
        <w:rPr>
          <w:rtl w:val="0"/>
        </w:rPr>
        <w:t>ů</w:t>
      </w:r>
      <w:r>
        <w:rPr>
          <w:rtl w:val="0"/>
        </w:rPr>
        <w:t>st cen potravin v</w:t>
      </w:r>
      <w:r>
        <w:rPr>
          <w:rtl w:val="0"/>
        </w:rPr>
        <w:t>ý</w:t>
      </w:r>
      <w:r>
        <w:rPr>
          <w:rtl w:val="0"/>
        </w:rPr>
        <w:t>razn</w:t>
      </w:r>
      <w:r>
        <w:rPr>
          <w:rtl w:val="0"/>
        </w:rPr>
        <w:t xml:space="preserve">ě </w:t>
      </w:r>
      <w:r>
        <w:rPr>
          <w:rtl w:val="0"/>
        </w:rPr>
        <w:t>vy</w:t>
      </w:r>
      <w:r>
        <w:rPr>
          <w:rtl w:val="0"/>
        </w:rPr>
        <w:t xml:space="preserve">šší </w:t>
      </w:r>
      <w:r>
        <w:rPr>
          <w:rtl w:val="0"/>
        </w:rPr>
        <w:t>ne</w:t>
      </w:r>
      <w:r>
        <w:rPr>
          <w:rtl w:val="0"/>
        </w:rPr>
        <w:t xml:space="preserve">ž </w:t>
      </w:r>
      <w:r>
        <w:rPr>
          <w:rtl w:val="0"/>
        </w:rPr>
        <w:t>r</w:t>
      </w:r>
      <w:r>
        <w:rPr>
          <w:rtl w:val="0"/>
        </w:rPr>
        <w:t>ů</w:t>
      </w:r>
      <w:r>
        <w:rPr>
          <w:rtl w:val="0"/>
        </w:rPr>
        <w:t>st mezd (v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 xml:space="preserve">ší </w:t>
      </w:r>
      <w:r>
        <w:rPr>
          <w:rtl w:val="0"/>
        </w:rPr>
        <w:t>ne</w:t>
      </w:r>
      <w:r>
        <w:rPr>
          <w:rtl w:val="0"/>
        </w:rPr>
        <w:t xml:space="preserve">ž </w:t>
      </w:r>
      <w:r>
        <w:rPr>
          <w:rtl w:val="0"/>
          <w:lang w:val="zh-TW" w:eastAsia="zh-TW"/>
        </w:rPr>
        <w:t>10 %)?</w:t>
      </w:r>
    </w:p>
    <w:p>
      <w:pPr>
        <w:pStyle w:val="Text"/>
      </w:pPr>
      <w:r>
        <w:rPr>
          <w:rtl w:val="0"/>
        </w:rPr>
        <w:t>Ve sledovan</w:t>
      </w:r>
      <w:r>
        <w:rPr>
          <w:rtl w:val="0"/>
          <w:lang w:val="fr-FR"/>
        </w:rPr>
        <w:t>é</w:t>
      </w:r>
      <w:r>
        <w:rPr>
          <w:rtl w:val="0"/>
        </w:rPr>
        <w:t>m obdob</w:t>
      </w:r>
      <w:r>
        <w:rPr>
          <w:rtl w:val="0"/>
        </w:rPr>
        <w:t xml:space="preserve">í </w:t>
      </w:r>
      <w:r>
        <w:rPr>
          <w:rtl w:val="0"/>
        </w:rPr>
        <w:t>tomu tak bylo pouze v roce 2008, kdy vzrostly pr</w:t>
      </w:r>
      <w:r>
        <w:rPr>
          <w:rtl w:val="0"/>
        </w:rPr>
        <w:t>ů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rn</w:t>
      </w:r>
      <w:r>
        <w:rPr>
          <w:rtl w:val="0"/>
        </w:rPr>
        <w:t xml:space="preserve">ě </w:t>
      </w:r>
      <w:r>
        <w:rPr>
          <w:rtl w:val="0"/>
        </w:rPr>
        <w:t>ceny sledovan</w:t>
      </w:r>
      <w:r>
        <w:rPr>
          <w:rtl w:val="0"/>
        </w:rPr>
        <w:t>ý</w:t>
      </w:r>
      <w:r>
        <w:rPr>
          <w:rtl w:val="0"/>
        </w:rPr>
        <w:t>ch kategori</w:t>
      </w:r>
      <w:r>
        <w:rPr>
          <w:rtl w:val="0"/>
        </w:rPr>
        <w:t xml:space="preserve">í </w:t>
      </w:r>
      <w:r>
        <w:rPr>
          <w:rtl w:val="0"/>
        </w:rPr>
        <w:t>o 12,42 %. V</w:t>
      </w:r>
      <w:r>
        <w:rPr>
          <w:rtl w:val="0"/>
        </w:rPr>
        <w:t>ý</w:t>
      </w:r>
      <w:r>
        <w:rPr>
          <w:rtl w:val="0"/>
        </w:rPr>
        <w:t>razn</w:t>
      </w:r>
      <w:r>
        <w:rPr>
          <w:rtl w:val="0"/>
        </w:rPr>
        <w:t xml:space="preserve">ý </w:t>
      </w:r>
      <w:r>
        <w:rPr>
          <w:rtl w:val="0"/>
        </w:rPr>
        <w:t>byl v tomto roce ale tak</w:t>
      </w:r>
      <w:r>
        <w:rPr>
          <w:rtl w:val="0"/>
          <w:lang w:val="fr-FR"/>
        </w:rPr>
        <w:t xml:space="preserve">é </w:t>
      </w:r>
      <w:r>
        <w:rPr>
          <w:rtl w:val="0"/>
        </w:rPr>
        <w:t>r</w:t>
      </w:r>
      <w:r>
        <w:rPr>
          <w:rtl w:val="0"/>
        </w:rPr>
        <w:t>ů</w:t>
      </w:r>
      <w:r>
        <w:rPr>
          <w:rtl w:val="0"/>
        </w:rPr>
        <w:t>st mezd, a to o 9,53 %. Nejvy</w:t>
      </w:r>
      <w:r>
        <w:rPr>
          <w:rtl w:val="0"/>
        </w:rPr>
        <w:t xml:space="preserve">šší </w:t>
      </w:r>
      <w:r>
        <w:rPr>
          <w:rtl w:val="0"/>
        </w:rPr>
        <w:t>hodnoty, a sice 6,41 procentn</w:t>
      </w:r>
      <w:r>
        <w:rPr>
          <w:rtl w:val="0"/>
        </w:rPr>
        <w:t>í</w:t>
      </w:r>
      <w:r>
        <w:rPr>
          <w:rtl w:val="0"/>
        </w:rPr>
        <w:t>ho bodu, dos</w:t>
      </w:r>
      <w:r>
        <w:rPr>
          <w:rtl w:val="0"/>
        </w:rPr>
        <w:t>á</w:t>
      </w:r>
      <w:r>
        <w:rPr>
          <w:rtl w:val="0"/>
        </w:rPr>
        <w:t>hl rozd</w:t>
      </w:r>
      <w:r>
        <w:rPr>
          <w:rtl w:val="0"/>
        </w:rPr>
        <w:t>í</w:t>
      </w:r>
      <w:r>
        <w:rPr>
          <w:rtl w:val="0"/>
          <w:lang w:val="en-US"/>
        </w:rPr>
        <w:t>l r</w:t>
      </w:r>
      <w:r>
        <w:rPr>
          <w:rtl w:val="0"/>
        </w:rPr>
        <w:t>ů</w:t>
      </w:r>
      <w:r>
        <w:rPr>
          <w:rtl w:val="0"/>
        </w:rPr>
        <w:t>stu cen a r</w:t>
      </w:r>
      <w:r>
        <w:rPr>
          <w:rtl w:val="0"/>
        </w:rPr>
        <w:t>ů</w:t>
      </w:r>
      <w:r>
        <w:rPr>
          <w:rtl w:val="0"/>
        </w:rPr>
        <w:t>stu plat</w:t>
      </w:r>
      <w:r>
        <w:rPr>
          <w:rtl w:val="0"/>
        </w:rPr>
        <w:t xml:space="preserve">ů </w:t>
      </w:r>
      <w:r>
        <w:rPr>
          <w:rtl w:val="0"/>
        </w:rPr>
        <w:t>v kritick</w:t>
      </w:r>
      <w:r>
        <w:rPr>
          <w:rtl w:val="0"/>
          <w:lang w:val="fr-FR"/>
        </w:rPr>
        <w:t>é</w:t>
      </w:r>
      <w:r>
        <w:rPr>
          <w:rtl w:val="0"/>
        </w:rPr>
        <w:t>m roce 2013. Tehdy ceny sledovan</w:t>
      </w:r>
      <w:r>
        <w:rPr>
          <w:rtl w:val="0"/>
        </w:rPr>
        <w:t>ý</w:t>
      </w:r>
      <w:r>
        <w:rPr>
          <w:rtl w:val="0"/>
        </w:rPr>
        <w:t>ch kategori</w:t>
      </w:r>
      <w:r>
        <w:rPr>
          <w:rtl w:val="0"/>
        </w:rPr>
        <w:t xml:space="preserve">í </w:t>
      </w:r>
      <w:r>
        <w:rPr>
          <w:rtl w:val="0"/>
        </w:rPr>
        <w:t>vzrostly o 5,26 %, platy v pr</w:t>
      </w:r>
      <w:r>
        <w:rPr>
          <w:rtl w:val="0"/>
        </w:rPr>
        <w:t>ů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ru naopak o 1,15 % klesly.</w:t>
      </w:r>
    </w:p>
    <w:p>
      <w:pPr>
        <w:pStyle w:val="Nadpis 2"/>
      </w:pPr>
      <w:r>
        <w:rPr>
          <w:rtl w:val="0"/>
        </w:rPr>
        <w:t xml:space="preserve">5. </w:t>
      </w:r>
      <w:r>
        <w:rPr>
          <w:rtl w:val="0"/>
        </w:rPr>
        <w:t>M</w:t>
      </w:r>
      <w:r>
        <w:rPr>
          <w:rtl w:val="0"/>
        </w:rPr>
        <w:t xml:space="preserve">á </w:t>
      </w:r>
      <w:r>
        <w:rPr>
          <w:rtl w:val="0"/>
        </w:rPr>
        <w:t>v</w:t>
      </w:r>
      <w:r>
        <w:rPr>
          <w:rtl w:val="0"/>
        </w:rPr>
        <w:t>ýš</w:t>
      </w:r>
      <w:r>
        <w:rPr>
          <w:rtl w:val="0"/>
        </w:rPr>
        <w:t>ka HDP vliv na zm</w:t>
      </w:r>
      <w:r>
        <w:rPr>
          <w:rtl w:val="0"/>
        </w:rPr>
        <w:t>ě</w:t>
      </w:r>
      <w:r>
        <w:rPr>
          <w:rtl w:val="0"/>
        </w:rPr>
        <w:t>ny ve mzd</w:t>
      </w:r>
      <w:r>
        <w:rPr>
          <w:rtl w:val="0"/>
        </w:rPr>
        <w:t>á</w:t>
      </w:r>
      <w:r>
        <w:rPr>
          <w:rtl w:val="0"/>
          <w:lang w:val="en-US"/>
        </w:rPr>
        <w:t>ch a cen</w:t>
      </w:r>
      <w:r>
        <w:rPr>
          <w:rtl w:val="0"/>
        </w:rPr>
        <w:t>á</w:t>
      </w:r>
      <w:r>
        <w:rPr>
          <w:rtl w:val="0"/>
        </w:rPr>
        <w:t>ch potravin? Neboli, pokud HDP vzroste v</w:t>
      </w:r>
      <w:r>
        <w:rPr>
          <w:rtl w:val="0"/>
        </w:rPr>
        <w:t>ý</w:t>
      </w:r>
      <w:r>
        <w:rPr>
          <w:rtl w:val="0"/>
        </w:rPr>
        <w:t>razn</w:t>
      </w:r>
      <w:r>
        <w:rPr>
          <w:rtl w:val="0"/>
        </w:rPr>
        <w:t>ě</w:t>
      </w:r>
      <w:r>
        <w:rPr>
          <w:rtl w:val="0"/>
        </w:rPr>
        <w:t>ji v jednom roce, projev</w:t>
      </w:r>
      <w:r>
        <w:rPr>
          <w:rtl w:val="0"/>
        </w:rPr>
        <w:t xml:space="preserve">í </w:t>
      </w:r>
      <w:r>
        <w:rPr>
          <w:rtl w:val="0"/>
        </w:rPr>
        <w:t>se to na cen</w:t>
      </w:r>
      <w:r>
        <w:rPr>
          <w:rtl w:val="0"/>
        </w:rPr>
        <w:t>á</w:t>
      </w:r>
      <w:r>
        <w:rPr>
          <w:rtl w:val="0"/>
        </w:rPr>
        <w:t xml:space="preserve">ch potravin </w:t>
      </w:r>
      <w:r>
        <w:rPr>
          <w:rtl w:val="0"/>
        </w:rPr>
        <w:t>č</w:t>
      </w:r>
      <w:r>
        <w:rPr>
          <w:rtl w:val="0"/>
        </w:rPr>
        <w:t>i mzd</w:t>
      </w:r>
      <w:r>
        <w:rPr>
          <w:rtl w:val="0"/>
        </w:rPr>
        <w:t>á</w:t>
      </w:r>
      <w:r>
        <w:rPr>
          <w:rtl w:val="0"/>
        </w:rPr>
        <w:t>ch ve stejn</w:t>
      </w:r>
      <w:r>
        <w:rPr>
          <w:rtl w:val="0"/>
          <w:lang w:val="fr-FR"/>
        </w:rPr>
        <w:t>é</w:t>
      </w:r>
      <w:r>
        <w:rPr>
          <w:rtl w:val="0"/>
        </w:rPr>
        <w:t>m nebo n</w:t>
      </w:r>
      <w:r>
        <w:rPr>
          <w:rtl w:val="0"/>
        </w:rPr>
        <w:t>á</w:t>
      </w:r>
      <w:r>
        <w:rPr>
          <w:rtl w:val="0"/>
        </w:rPr>
        <w:t>sleduj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m roce v</w:t>
      </w:r>
      <w:r>
        <w:rPr>
          <w:rtl w:val="0"/>
        </w:rPr>
        <w:t>ý</w:t>
      </w:r>
      <w:r>
        <w:rPr>
          <w:rtl w:val="0"/>
        </w:rPr>
        <w:t>razn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>ší</w:t>
      </w:r>
      <w:r>
        <w:rPr>
          <w:rtl w:val="0"/>
        </w:rPr>
        <w:t>m r</w:t>
      </w:r>
      <w:r>
        <w:rPr>
          <w:rtl w:val="0"/>
        </w:rPr>
        <w:t>ů</w:t>
      </w:r>
      <w:r>
        <w:rPr>
          <w:rtl w:val="0"/>
          <w:lang w:val="zh-TW" w:eastAsia="zh-TW"/>
        </w:rPr>
        <w:t>stem?</w:t>
      </w:r>
    </w:p>
    <w:p>
      <w:pPr>
        <w:pStyle w:val="Text"/>
      </w:pPr>
      <w:r>
        <w:rPr>
          <w:rtl w:val="0"/>
        </w:rPr>
        <w:t>V datech za sledovan</w:t>
      </w:r>
      <w:r>
        <w:rPr>
          <w:rtl w:val="0"/>
          <w:lang w:val="fr-FR"/>
        </w:rPr>
        <w:t xml:space="preserve">é </w:t>
      </w:r>
      <w:r>
        <w:rPr>
          <w:rtl w:val="0"/>
        </w:rPr>
        <w:t>obdob</w:t>
      </w:r>
      <w:r>
        <w:rPr>
          <w:rtl w:val="0"/>
        </w:rPr>
        <w:t xml:space="preserve">í </w:t>
      </w:r>
      <w:r>
        <w:rPr>
          <w:rtl w:val="0"/>
        </w:rPr>
        <w:t>vid</w:t>
      </w:r>
      <w:r>
        <w:rPr>
          <w:rtl w:val="0"/>
        </w:rPr>
        <w:t>í</w:t>
      </w:r>
      <w:r>
        <w:rPr>
          <w:rtl w:val="0"/>
        </w:rPr>
        <w:t xml:space="preserve">me, </w:t>
      </w:r>
      <w:r>
        <w:rPr>
          <w:rtl w:val="0"/>
        </w:rPr>
        <w:t>ž</w:t>
      </w:r>
      <w:r>
        <w:rPr>
          <w:rtl w:val="0"/>
        </w:rPr>
        <w:t>e r</w:t>
      </w:r>
      <w:r>
        <w:rPr>
          <w:rtl w:val="0"/>
        </w:rPr>
        <w:t>ů</w:t>
      </w:r>
      <w:r>
        <w:rPr>
          <w:rtl w:val="0"/>
        </w:rPr>
        <w:t>st HDP 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>š</w:t>
      </w:r>
      <w:r>
        <w:rPr>
          <w:rtl w:val="0"/>
        </w:rPr>
        <w:t>inou souvis</w:t>
      </w:r>
      <w:r>
        <w:rPr>
          <w:rtl w:val="0"/>
        </w:rPr>
        <w:t xml:space="preserve">í </w:t>
      </w:r>
      <w:r>
        <w:rPr>
          <w:rtl w:val="0"/>
          <w:lang w:val="en-US"/>
        </w:rPr>
        <w:t>s r</w:t>
      </w:r>
      <w:r>
        <w:rPr>
          <w:rtl w:val="0"/>
        </w:rPr>
        <w:t>ů</w:t>
      </w:r>
      <w:r>
        <w:rPr>
          <w:rtl w:val="0"/>
          <w:lang w:val="pt-PT"/>
        </w:rPr>
        <w:t>stem plat</w:t>
      </w:r>
      <w:r>
        <w:rPr>
          <w:rtl w:val="0"/>
        </w:rPr>
        <w:t xml:space="preserve">ů </w:t>
      </w:r>
      <w:r>
        <w:rPr>
          <w:rtl w:val="0"/>
          <w:lang w:val="nl-NL"/>
        </w:rPr>
        <w:t>a cen, zat</w:t>
      </w:r>
      <w:r>
        <w:rPr>
          <w:rtl w:val="0"/>
        </w:rPr>
        <w:t>í</w:t>
      </w:r>
      <w:r>
        <w:rPr>
          <w:rtl w:val="0"/>
        </w:rPr>
        <w:t xml:space="preserve">mco jeho pokles je </w:t>
      </w:r>
      <w:r>
        <w:rPr>
          <w:rtl w:val="0"/>
        </w:rPr>
        <w:t>č</w:t>
      </w:r>
      <w:r>
        <w:rPr>
          <w:rtl w:val="0"/>
        </w:rPr>
        <w:t>asto doprov</w:t>
      </w:r>
      <w:r>
        <w:rPr>
          <w:rtl w:val="0"/>
        </w:rPr>
        <w:t>á</w:t>
      </w:r>
      <w:r>
        <w:rPr>
          <w:rtl w:val="0"/>
        </w:rPr>
        <w:t>zen zpomalen</w:t>
      </w:r>
      <w:r>
        <w:rPr>
          <w:rtl w:val="0"/>
        </w:rPr>
        <w:t>í</w:t>
      </w:r>
      <w:r>
        <w:rPr>
          <w:rtl w:val="0"/>
        </w:rPr>
        <w:t>m r</w:t>
      </w:r>
      <w:r>
        <w:rPr>
          <w:rtl w:val="0"/>
        </w:rPr>
        <w:t>ů</w:t>
      </w:r>
      <w:r>
        <w:rPr>
          <w:rtl w:val="0"/>
        </w:rPr>
        <w:t>stu mezd nebo jejich poklesem. V letech s v</w:t>
      </w:r>
      <w:r>
        <w:rPr>
          <w:rtl w:val="0"/>
        </w:rPr>
        <w:t>ý</w:t>
      </w:r>
      <w:r>
        <w:rPr>
          <w:rtl w:val="0"/>
        </w:rPr>
        <w:t>razn</w:t>
      </w:r>
      <w:r>
        <w:rPr>
          <w:rtl w:val="0"/>
        </w:rPr>
        <w:t>ý</w:t>
      </w:r>
      <w:r>
        <w:rPr>
          <w:rtl w:val="0"/>
        </w:rPr>
        <w:t>m r</w:t>
      </w:r>
      <w:r>
        <w:rPr>
          <w:rtl w:val="0"/>
        </w:rPr>
        <w:t>ů</w:t>
      </w:r>
      <w:r>
        <w:rPr>
          <w:rtl w:val="0"/>
        </w:rPr>
        <w:t>stem HDP, jako 2005</w:t>
      </w:r>
      <w:r>
        <w:rPr>
          <w:rtl w:val="0"/>
        </w:rPr>
        <w:t>–</w:t>
      </w:r>
      <w:r>
        <w:rPr>
          <w:rtl w:val="0"/>
        </w:rPr>
        <w:t>2008 a 2015</w:t>
      </w:r>
      <w:r>
        <w:rPr>
          <w:rtl w:val="0"/>
        </w:rPr>
        <w:t>–</w:t>
      </w:r>
      <w:r>
        <w:rPr>
          <w:rtl w:val="0"/>
        </w:rPr>
        <w:t>2019, rostly i pr</w:t>
      </w:r>
      <w:r>
        <w:rPr>
          <w:rtl w:val="0"/>
        </w:rPr>
        <w:t>ů</w:t>
      </w:r>
      <w:r>
        <w:rPr>
          <w:rtl w:val="0"/>
        </w:rPr>
        <w:t>m</w:t>
      </w:r>
      <w:r>
        <w:rPr>
          <w:rtl w:val="0"/>
        </w:rPr>
        <w:t>ě</w:t>
      </w:r>
      <w:r>
        <w:rPr>
          <w:rtl w:val="0"/>
        </w:rPr>
        <w:t>rn</w:t>
      </w:r>
      <w:r>
        <w:rPr>
          <w:rtl w:val="0"/>
          <w:lang w:val="fr-FR"/>
        </w:rPr>
        <w:t xml:space="preserve">é </w:t>
      </w:r>
      <w:r>
        <w:rPr>
          <w:rtl w:val="0"/>
        </w:rPr>
        <w:t>platy. Naopak v letech poklesu HDP, zejm</w:t>
      </w:r>
      <w:r>
        <w:rPr>
          <w:rtl w:val="0"/>
          <w:lang w:val="fr-FR"/>
        </w:rPr>
        <w:t>é</w:t>
      </w:r>
      <w:r>
        <w:rPr>
          <w:rtl w:val="0"/>
        </w:rPr>
        <w:t>na 2009 a 2012</w:t>
      </w:r>
      <w:r>
        <w:rPr>
          <w:rtl w:val="0"/>
        </w:rPr>
        <w:t>–</w:t>
      </w:r>
      <w:r>
        <w:rPr>
          <w:rtl w:val="0"/>
        </w:rPr>
        <w:t>2013, do</w:t>
      </w:r>
      <w:r>
        <w:rPr>
          <w:rtl w:val="0"/>
        </w:rPr>
        <w:t>š</w:t>
      </w:r>
      <w:r>
        <w:rPr>
          <w:rtl w:val="0"/>
          <w:lang w:val="es-ES_tradnl"/>
        </w:rPr>
        <w:t>lo bu</w:t>
      </w:r>
      <w:r>
        <w:rPr>
          <w:rtl w:val="0"/>
        </w:rPr>
        <w:t xml:space="preserve">ď </w:t>
      </w:r>
      <w:r>
        <w:rPr>
          <w:rtl w:val="0"/>
        </w:rPr>
        <w:t>k minim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>í</w:t>
      </w:r>
      <w:r>
        <w:rPr>
          <w:rtl w:val="0"/>
        </w:rPr>
        <w:t>mu r</w:t>
      </w:r>
      <w:r>
        <w:rPr>
          <w:rtl w:val="0"/>
        </w:rPr>
        <w:t>ů</w:t>
      </w:r>
      <w:r>
        <w:rPr>
          <w:rtl w:val="0"/>
        </w:rPr>
        <w:t>stu plat</w:t>
      </w:r>
      <w:r>
        <w:rPr>
          <w:rtl w:val="0"/>
        </w:rPr>
        <w:t>ů</w:t>
      </w:r>
      <w:r>
        <w:rPr>
          <w:rtl w:val="0"/>
        </w:rPr>
        <w:t>, nebo dokonce k jejich poklesu (</w:t>
      </w:r>
      <w:r>
        <w:rPr>
          <w:rtl w:val="0"/>
        </w:rPr>
        <w:t>č</w:t>
      </w:r>
      <w:r>
        <w:rPr>
          <w:rtl w:val="0"/>
          <w:lang w:val="it-IT"/>
        </w:rPr>
        <w:t>asto p</w:t>
      </w:r>
      <w:r>
        <w:rPr>
          <w:rtl w:val="0"/>
        </w:rPr>
        <w:t>ř</w:t>
      </w:r>
      <w:r>
        <w:rPr>
          <w:rtl w:val="0"/>
          <w:lang w:val="fr-FR"/>
        </w:rPr>
        <w:t>i sou</w:t>
      </w:r>
      <w:r>
        <w:rPr>
          <w:rtl w:val="0"/>
        </w:rPr>
        <w:t>č</w:t>
      </w:r>
      <w:r>
        <w:rPr>
          <w:rtl w:val="0"/>
        </w:rPr>
        <w:t>asn</w:t>
      </w:r>
      <w:r>
        <w:rPr>
          <w:rtl w:val="0"/>
          <w:lang w:val="fr-FR"/>
        </w:rPr>
        <w:t>é</w:t>
      </w:r>
      <w:r>
        <w:rPr>
          <w:rtl w:val="0"/>
        </w:rPr>
        <w:t>m r</w:t>
      </w:r>
      <w:r>
        <w:rPr>
          <w:rtl w:val="0"/>
        </w:rPr>
        <w:t>ů</w:t>
      </w:r>
      <w:r>
        <w:rPr>
          <w:rtl w:val="0"/>
        </w:rPr>
        <w:t>stu cen, co</w:t>
      </w:r>
      <w:r>
        <w:rPr>
          <w:rtl w:val="0"/>
        </w:rPr>
        <w:t xml:space="preserve">ž </w:t>
      </w:r>
      <w:r>
        <w:rPr>
          <w:rtl w:val="0"/>
        </w:rPr>
        <w:t>vedlo k re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  <w:lang w:val="fr-FR"/>
        </w:rPr>
        <w:t>é</w:t>
      </w:r>
      <w:r>
        <w:rPr>
          <w:rtl w:val="0"/>
        </w:rPr>
        <w:t>mu sn</w:t>
      </w:r>
      <w:r>
        <w:rPr>
          <w:rtl w:val="0"/>
        </w:rPr>
        <w:t>íž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kupn</w:t>
      </w:r>
      <w:r>
        <w:rPr>
          <w:rtl w:val="0"/>
        </w:rPr>
        <w:t xml:space="preserve">í </w:t>
      </w:r>
      <w:r>
        <w:rPr>
          <w:rtl w:val="0"/>
        </w:rPr>
        <w:t>s</w:t>
      </w:r>
      <w:r>
        <w:rPr>
          <w:rtl w:val="0"/>
        </w:rPr>
        <w:t>í</w:t>
      </w:r>
      <w:r>
        <w:rPr>
          <w:rtl w:val="0"/>
        </w:rPr>
        <w:t>ly). Celkov</w:t>
      </w:r>
      <w:r>
        <w:rPr>
          <w:rtl w:val="0"/>
        </w:rPr>
        <w:t xml:space="preserve">ě </w:t>
      </w:r>
      <w:r>
        <w:rPr>
          <w:rtl w:val="0"/>
        </w:rPr>
        <w:t xml:space="preserve">lze </w:t>
      </w:r>
      <w:r>
        <w:rPr>
          <w:rtl w:val="0"/>
        </w:rPr>
        <w:t>ří</w:t>
      </w:r>
      <w:r>
        <w:rPr>
          <w:rtl w:val="0"/>
          <w:lang w:val="it-IT"/>
        </w:rPr>
        <w:t xml:space="preserve">ci, </w:t>
      </w:r>
      <w:r>
        <w:rPr>
          <w:rtl w:val="0"/>
        </w:rPr>
        <w:t>ž</w:t>
      </w:r>
      <w:r>
        <w:rPr>
          <w:rtl w:val="0"/>
        </w:rPr>
        <w:t>e mezi zm</w:t>
      </w:r>
      <w:r>
        <w:rPr>
          <w:rtl w:val="0"/>
        </w:rPr>
        <w:t>ě</w:t>
      </w:r>
      <w:r>
        <w:rPr>
          <w:rtl w:val="0"/>
        </w:rPr>
        <w:t>nami HDP, plat</w:t>
      </w:r>
      <w:r>
        <w:rPr>
          <w:rtl w:val="0"/>
        </w:rPr>
        <w:t xml:space="preserve">ů </w:t>
      </w:r>
      <w:r>
        <w:rPr>
          <w:rtl w:val="0"/>
        </w:rPr>
        <w:t>a cen existuje siln</w:t>
      </w:r>
      <w:r>
        <w:rPr>
          <w:rtl w:val="0"/>
        </w:rPr>
        <w:t xml:space="preserve">á </w:t>
      </w:r>
      <w:r>
        <w:rPr>
          <w:rtl w:val="0"/>
        </w:rPr>
        <w:t>korelace, ale ne v</w:t>
      </w:r>
      <w:r>
        <w:rPr>
          <w:rtl w:val="0"/>
        </w:rPr>
        <w:t>ž</w:t>
      </w:r>
      <w:r>
        <w:rPr>
          <w:rtl w:val="0"/>
        </w:rPr>
        <w:t>dy s okam</w:t>
      </w:r>
      <w:r>
        <w:rPr>
          <w:rtl w:val="0"/>
        </w:rPr>
        <w:t>ž</w:t>
      </w:r>
      <w:r>
        <w:rPr>
          <w:rtl w:val="0"/>
        </w:rPr>
        <w:t>itou reakc</w:t>
      </w:r>
      <w:r>
        <w:rPr>
          <w:rtl w:val="0"/>
        </w:rPr>
        <w:t>í</w:t>
      </w:r>
      <w:r>
        <w:rPr>
          <w:rtl w:val="0"/>
        </w:rPr>
        <w:t>. Roli zde hraje mj. i hospod</w:t>
      </w:r>
      <w:r>
        <w:rPr>
          <w:rtl w:val="0"/>
        </w:rPr>
        <w:t>ář</w:t>
      </w:r>
      <w:r>
        <w:rPr>
          <w:rtl w:val="0"/>
        </w:rPr>
        <w:t>sk</w:t>
      </w:r>
      <w:r>
        <w:rPr>
          <w:rtl w:val="0"/>
        </w:rPr>
        <w:t xml:space="preserve">á </w:t>
      </w:r>
      <w:r>
        <w:rPr>
          <w:rtl w:val="0"/>
        </w:rPr>
        <w:t>politika.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Záhlaví a zápatí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Záhlaví a zápatí">
    <w:name w:val="Záhlaví a zápatí"/>
    <w:next w:val="Záhlaví a zápatí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">
    <w:name w:val="Nadpis"/>
    <w:next w:val="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14:textOutline>
        <w14:noFill/>
      </w14:textOutline>
      <w14:textFill>
        <w14:solidFill>
          <w14:srgbClr w14:val="365F91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 2">
    <w:name w:val="Nadpis 2"/>
    <w:next w:val="Text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76" w:lineRule="auto"/>
      <w:ind w:left="0" w:right="0" w:firstLine="0"/>
      <w:jc w:val="left"/>
      <w:outlineLvl w:val="1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shd w:val="nil" w:color="auto" w:fill="auto"/>
      <w:vertAlign w:val="baseline"/>
      <w14:textOutline>
        <w14:noFill/>
      </w14:textOutline>
      <w14:textFill>
        <w14:solidFill>
          <w14:srgbClr w14:val="4F81BD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